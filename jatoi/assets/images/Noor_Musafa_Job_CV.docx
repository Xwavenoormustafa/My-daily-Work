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Noor Musafa</w:t>
      </w:r>
    </w:p>
    <w:p>
      <w:r>
        <w:t>[Email Address] | [Phone Number] | [LinkedIn Profile] | [Portfolio/Website]</w:t>
      </w:r>
    </w:p>
    <w:p>
      <w:pPr>
        <w:pStyle w:val="Heading2"/>
      </w:pPr>
      <w:r>
        <w:t>Objective</w:t>
      </w:r>
    </w:p>
    <w:p>
      <w:r>
        <w:t>A passionate BA student specializing in frontend development, with hands-on experience in HTML, CSS, JavaScript, and React. Eager to contribute to a tech team through an internship, leveraging my technical skills and learning new technologies to advance my career in web development.</w:t>
      </w:r>
    </w:p>
    <w:p>
      <w:pPr>
        <w:pStyle w:val="Heading2"/>
      </w:pPr>
      <w:r>
        <w:t>Education</w:t>
      </w:r>
    </w:p>
    <w:p>
      <w:r>
        <w:t>Bachelor of Arts (BA)</w:t>
        <w:br/>
        <w:t>[Your University Name], [Location]</w:t>
        <w:br/>
        <w:t>Expected Graduation: [Month, Year]</w:t>
      </w:r>
    </w:p>
    <w:p>
      <w:r>
        <w:t>Frontend Development Course</w:t>
        <w:br/>
        <w:t>xWave Institute</w:t>
        <w:br/>
        <w:t>July 2024 – Present</w:t>
        <w:br/>
        <w:t>- Core subjects: HTML, CSS, JavaScript, Bootstrap, and React</w:t>
        <w:br/>
        <w:t>- Practical exposure to responsive web design and single-page applications</w:t>
        <w:br/>
        <w:t>- Hands-on experience with Tailwind CSS, Redux, and JavaScript ES6</w:t>
      </w:r>
    </w:p>
    <w:p>
      <w:pPr>
        <w:pStyle w:val="Heading2"/>
      </w:pPr>
      <w:r>
        <w:t>Skills</w:t>
      </w:r>
    </w:p>
    <w:p>
      <w:r>
        <w:br/>
        <w:t>- Frontend Development: HTML, CSS, JavaScript (ES6), React, Bootstrap, Tailwind CSS</w:t>
        <w:br/>
        <w:t>- Version Control: Git, GitHub</w:t>
        <w:br/>
        <w:t>- Development Tools: Visual Studio Code, Chrome DevTools</w:t>
        <w:br/>
        <w:t>- Soft Skills: Problem-solving, Teamwork, Communication, Time Management</w:t>
        <w:br/>
      </w:r>
    </w:p>
    <w:p>
      <w:pPr>
        <w:pStyle w:val="Heading2"/>
      </w:pPr>
      <w:r>
        <w:t>Professional Experience</w:t>
      </w:r>
    </w:p>
    <w:p>
      <w:r>
        <w:t>YouTube Thumbnail Creator</w:t>
        <w:br/>
        <w:t>Freelance | August 2023 – Present</w:t>
        <w:br/>
        <w:t>- Designed engaging and visually appealing thumbnails, leading to improved video click-through rates</w:t>
        <w:br/>
        <w:t>- Collaborated with content creators to deliver custom thumbnail designs</w:t>
        <w:br/>
        <w:t>- Managed multiple projects with attention to detail and adherence to deadlines</w:t>
      </w:r>
    </w:p>
    <w:p>
      <w:pPr>
        <w:pStyle w:val="Heading2"/>
      </w:pPr>
      <w:r>
        <w:t>Technical Projects</w:t>
      </w:r>
    </w:p>
    <w:p>
      <w:r>
        <w:br/>
        <w:t>Responsive Multi-Page Website</w:t>
        <w:br/>
        <w:t>- Developed a fully responsive website using HTML, Bootstrap 5, and JavaScript</w:t>
        <w:br/>
        <w:t>- Implemented key functionalities such as ‘Add to Cart,’ form validation, and routing</w:t>
        <w:br/>
        <w:t>- Optimized for both mobile and desktop platforms</w:t>
        <w:br/>
        <w:br/>
        <w:t>Registration Form with Breadcrumb Navigation</w:t>
        <w:br/>
        <w:t>- Created a responsive, user-friendly registration form using Bootstrap 5</w:t>
        <w:br/>
        <w:t>- Added breadcrumb navigation for improved user experience</w:t>
        <w:br/>
        <w:t>- Validated forms using JavaScript for better input control</w:t>
        <w:br/>
      </w:r>
    </w:p>
    <w:p>
      <w:pPr>
        <w:pStyle w:val="Heading2"/>
      </w:pPr>
      <w:r>
        <w:t>Certifications &amp; Training</w:t>
      </w:r>
    </w:p>
    <w:p>
      <w:r>
        <w:t>Frontend Development (HTML, CSS, Bootstrap, JavaScript, React) – xWave Institute</w:t>
        <w:br/>
        <w:t>JavaScript ES6 – [Online Course Platform]</w:t>
        <w:br/>
        <w:t>Git and GitHub for Developers – [Certification Provider]</w:t>
      </w:r>
    </w:p>
    <w:p>
      <w:pPr>
        <w:pStyle w:val="Heading2"/>
      </w:pPr>
      <w:r>
        <w:t>Extracurricular Activities</w:t>
      </w:r>
    </w:p>
    <w:p>
      <w:r>
        <w:t>Member, [University Coding Club]</w:t>
        <w:br/>
        <w:t>Volunteer, [Local Community Service]</w:t>
      </w:r>
    </w:p>
    <w:p>
      <w:pPr>
        <w:pStyle w:val="Heading2"/>
      </w:pPr>
      <w:r>
        <w:t>Languages</w:t>
      </w:r>
    </w:p>
    <w:p>
      <w:r>
        <w:t>English (Fluent)</w:t>
        <w:br/>
        <w:t>[Other Language, if applicable]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